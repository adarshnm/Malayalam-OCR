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Character Recognition</w:t>
      </w:r>
    </w:p>
    <w:p>
      <w:pPr>
        <w:pStyle w:val="Heading2"/>
      </w:pPr>
      <w:r>
        <w:t>Input Image</w:t>
      </w:r>
    </w:p>
    <w:p>
      <w:r>
        <w:drawing>
          <wp:inline xmlns:a="http://schemas.openxmlformats.org/drawingml/2006/main" xmlns:pic="http://schemas.openxmlformats.org/drawingml/2006/picture">
            <wp:extent cx="2743200" cy="24489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p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89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Outputs</w:t>
      </w:r>
    </w:p>
    <w:p>
      <w:pPr>
        <w:pStyle w:val="Heading3"/>
      </w:pPr>
      <w:r>
        <w:t>VGGNET</w:t>
      </w:r>
    </w:p>
    <w:p>
      <w:pPr>
        <w:pStyle w:val="Heading5"/>
      </w:pPr>
      <w:r>
        <w:t>Timestamp: 10-26_24-11-2021</w:t>
      </w:r>
    </w:p>
    <w:p>
      <w:pPr>
        <w:pStyle w:val="Heading6"/>
      </w:pPr>
      <w:r>
        <w:t>Output</w:t>
      </w:r>
    </w:p>
    <w:p>
      <w:r>
        <w:rPr>
          <w:b/>
        </w:rPr>
        <w:t>നഗ</w:t>
      </w:r>
      <w:r>
        <w:t xml:space="preserve"> </w:t>
      </w:r>
      <w:r>
        <w:rPr>
          <w:b/>
        </w:rPr>
        <w:t>രസഭ</w:t>
      </w:r>
      <w:r>
        <w:t xml:space="preserve"> </w:t>
      </w:r>
      <w:r>
        <w:rPr>
          <w:b/>
        </w:rPr>
        <w:t>വ</w:t>
      </w:r>
      <w:r>
        <w:t xml:space="preserve"> </w:t>
      </w:r>
      <w:r>
        <w:rPr>
          <w:b/>
        </w:rPr>
        <w:t>ഴ</w:t>
      </w:r>
      <w:r>
        <w:t xml:space="preserve"> </w:t>
      </w:r>
      <w:r>
        <w:rPr>
          <w:b/>
        </w:rPr>
        <w:t>ത</w:t>
      </w:r>
      <w:r>
        <w:t xml:space="preserve"> </w:t>
      </w:r>
      <w:r>
        <w:rPr>
          <w:b/>
        </w:rPr>
        <w:t>വ</w:t>
      </w:r>
      <w:r>
        <w:t xml:space="preserve"> </w:t>
      </w:r>
      <w:r>
        <w:rPr>
          <w:b/>
        </w:rPr>
        <w:t>ള</w:t>
      </w:r>
      <w:r>
        <w:t xml:space="preserve"> </w:t>
      </w:r>
      <w:r>
        <w:rPr>
          <w:b/>
        </w:rPr>
        <w:t>ഇ</w:t>
      </w:r>
      <w:r>
        <w:t xml:space="preserve"> </w:t>
      </w:r>
      <w:r>
        <w:rPr>
          <w:b/>
        </w:rPr>
        <w:t>ല</w:t>
      </w:r>
      <w:r>
        <w:t xml:space="preserve"> </w:t>
      </w:r>
      <w:r>
        <w:rPr>
          <w:b/>
        </w:rPr>
        <w:t>തല</w:t>
      </w:r>
      <w:r>
        <w:t xml:space="preserve"> </w:t>
      </w:r>
      <w:r>
        <w:rPr>
          <w:b/>
        </w:rPr>
        <w:t>ഗ</w:t>
      </w:r>
      <w:r>
        <w:t xml:space="preserve"> </w:t>
      </w:r>
      <w:r>
        <w:rPr>
          <w:b/>
        </w:rPr>
        <w:t>ധ</w:t>
      </w:r>
      <w:r>
        <w:t xml:space="preserve"> </w:t>
      </w:r>
    </w:p>
    <w:p>
      <w:pPr>
        <w:pStyle w:val="Heading3"/>
      </w:pPr>
      <w:r>
        <w:t>RESNET</w:t>
      </w:r>
    </w:p>
    <w:p>
      <w:pPr>
        <w:pStyle w:val="Heading5"/>
      </w:pPr>
      <w:r>
        <w:t>Timestamp: acc_96_15-47_24-11-2021</w:t>
      </w:r>
    </w:p>
    <w:p>
      <w:pPr>
        <w:pStyle w:val="Heading6"/>
      </w:pPr>
      <w:r>
        <w:t>Output</w:t>
      </w:r>
    </w:p>
    <w:p>
      <w:r>
        <w:rPr>
          <w:b/>
        </w:rPr>
        <w:t>നഗ</w:t>
      </w:r>
      <w:r>
        <w:t xml:space="preserve"> </w:t>
      </w:r>
      <w:r>
        <w:rPr>
          <w:b/>
        </w:rPr>
        <w:t>മസഭ</w:t>
      </w:r>
      <w:r>
        <w:t xml:space="preserve"> </w:t>
      </w:r>
      <w:r>
        <w:rPr>
          <w:b/>
        </w:rPr>
        <w:t>മ</w:t>
      </w:r>
      <w:r>
        <w:t xml:space="preserve"> </w:t>
      </w:r>
      <w:r>
        <w:rPr>
          <w:b/>
        </w:rPr>
        <w:t>ഴ</w:t>
      </w:r>
      <w:r>
        <w:t xml:space="preserve"> </w:t>
      </w:r>
      <w:r>
        <w:rPr>
          <w:b/>
        </w:rPr>
        <w:t>ത</w:t>
      </w:r>
      <w:r>
        <w:t xml:space="preserve"> </w:t>
      </w:r>
      <w:r>
        <w:rPr>
          <w:b/>
        </w:rPr>
        <w:t>വ</w:t>
      </w:r>
      <w:r>
        <w:t xml:space="preserve"> </w:t>
      </w:r>
      <w:r>
        <w:rPr>
          <w:b/>
        </w:rPr>
        <w:t>ള</w:t>
      </w:r>
      <w:r>
        <w:t xml:space="preserve"> </w:t>
      </w:r>
      <w:r>
        <w:rPr>
          <w:b/>
        </w:rPr>
        <w:t>മ്ല</w:t>
      </w:r>
      <w:r>
        <w:t xml:space="preserve"> </w:t>
      </w:r>
      <w:r>
        <w:rPr>
          <w:b/>
        </w:rPr>
        <w:t>ല</w:t>
      </w:r>
      <w:r>
        <w:t xml:space="preserve"> </w:t>
      </w:r>
      <w:r>
        <w:rPr>
          <w:b/>
        </w:rPr>
        <w:t>തല</w:t>
      </w:r>
      <w:r>
        <w:t xml:space="preserve"> </w:t>
      </w:r>
      <w:r>
        <w:rPr>
          <w:b/>
        </w:rPr>
        <w:t>ഗ</w:t>
      </w:r>
      <w:r>
        <w:t xml:space="preserve"> </w:t>
      </w:r>
      <w:r>
        <w:rPr>
          <w:b/>
        </w:rPr>
        <w:t>ധ</w:t>
      </w:r>
      <w:r>
        <w:t xml:space="preserve"> </w:t>
      </w:r>
    </w:p>
    <w:p>
      <w:pPr>
        <w:pStyle w:val="Heading3"/>
      </w:pPr>
      <w:r>
        <w:t>INCEPTIONNET</w:t>
      </w:r>
    </w:p>
    <w:p>
      <w:pPr>
        <w:pStyle w:val="Heading5"/>
      </w:pPr>
      <w:r>
        <w:t>Timestamp: 18-7_23-11-2021</w:t>
      </w:r>
    </w:p>
    <w:p>
      <w:pPr>
        <w:pStyle w:val="Heading6"/>
      </w:pPr>
      <w:r>
        <w:t>Output</w:t>
      </w:r>
    </w:p>
    <w:p>
      <w:r>
        <w:rPr>
          <w:b/>
        </w:rPr>
        <w:t>ിഗ</w:t>
      </w:r>
      <w:r>
        <w:t xml:space="preserve"> </w:t>
      </w:r>
      <w:r>
        <w:rPr>
          <w:b/>
        </w:rPr>
        <w:t>രന്ദഭ</w:t>
      </w:r>
      <w:r>
        <w:t xml:space="preserve"> </w:t>
      </w:r>
      <w:r>
        <w:rPr>
          <w:b/>
        </w:rPr>
      </w:r>
      <w:r>
        <w:t xml:space="preserve"> </w:t>
      </w:r>
      <w:r>
        <w:rPr>
          <w:b/>
        </w:rPr>
        <w:t>ഴ</w:t>
      </w:r>
      <w:r>
        <w:t xml:space="preserve"> </w:t>
      </w:r>
      <w:r>
        <w:rPr>
          <w:b/>
        </w:rPr>
        <w:t>ു</w:t>
      </w:r>
      <w:r>
        <w:t xml:space="preserve"> </w:t>
      </w:r>
      <w:r>
        <w:rPr>
          <w:b/>
        </w:rPr>
      </w:r>
      <w:r>
        <w:t xml:space="preserve"> </w:t>
      </w:r>
      <w:r>
        <w:rPr>
          <w:b/>
        </w:rPr>
        <w:t>ള</w:t>
      </w:r>
      <w:r>
        <w:t xml:space="preserve"> </w:t>
      </w:r>
      <w:r>
        <w:rPr>
          <w:b/>
        </w:rPr>
        <w:t>ഇ</w:t>
      </w:r>
      <w:r>
        <w:t xml:space="preserve"> </w:t>
      </w:r>
      <w:r>
        <w:rPr>
          <w:b/>
        </w:rPr>
        <w:t>ല</w:t>
      </w:r>
      <w:r>
        <w:t xml:space="preserve"> </w:t>
      </w:r>
      <w:r>
        <w:rPr>
          <w:b/>
        </w:rPr>
        <w:t>തു</w:t>
      </w:r>
      <w:r>
        <w:t xml:space="preserve"> </w:t>
      </w:r>
      <w:r>
        <w:rPr>
          <w:b/>
        </w:rPr>
        <w:t>ഗ</w:t>
      </w:r>
      <w:r>
        <w:t xml:space="preserve"> </w:t>
      </w:r>
      <w:r>
        <w:rPr>
          <w:b/>
        </w:rPr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