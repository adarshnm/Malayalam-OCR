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315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4_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5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17-27_29-3-2022-24_6_8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ഇത്രനദമധെയവടഇദ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18-20_29-3-2022-24_6_8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ഇത്രനരമധെയവചമദ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22-29_29-3-2022-24_6_8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ഇത്രനരമധെയവട്ടയട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15-3_29-3-2022-24_6_8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ഇത്രനരമധെയവിഉി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20-54_29-3-2022-24_6_8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ഇത്രനരമധെയവചത്രാ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21-42_29-3-2022-24_6_8</w:t>
      </w:r>
    </w:p>
    <w:p>
      <w:pPr>
        <w:pStyle w:val="Heading5"/>
      </w:pPr>
      <w:r>
        <w:t>Output</w:t>
      </w:r>
    </w:p>
    <w:p>
      <w:pPr>
        <w:pStyle w:val="Heading5"/>
      </w:pPr>
      <w:r>
        <w:t>Type: Finetuned</w:t>
      </w:r>
    </w:p>
    <w:p>
      <w:r>
        <w:rPr>
          <w:b/>
        </w:rPr>
        <w:t>ഇത്രനരമധെയവചത്രറ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