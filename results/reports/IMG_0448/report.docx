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r>
        <w:drawing>
          <wp:inline xmlns:a="http://schemas.openxmlformats.org/drawingml/2006/main" xmlns:pic="http://schemas.openxmlformats.org/drawingml/2006/picture">
            <wp:extent cx="2743200" cy="13496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04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49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Segmented</w:t>
      </w:r>
    </w:p>
    <w:p>
      <w:r>
        <w:drawing>
          <wp:inline xmlns:a="http://schemas.openxmlformats.org/drawingml/2006/main" xmlns:pic="http://schemas.openxmlformats.org/drawingml/2006/picture">
            <wp:extent cx="2743200" cy="17349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gmen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349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Output</w:t>
      </w:r>
    </w:p>
    <w:p>
      <w:pPr>
        <w:pStyle w:val="Heading4"/>
      </w:pPr>
      <w:r>
        <w:t>Densenet</w:t>
      </w:r>
    </w:p>
    <w:p>
      <w:r>
        <w:rPr>
          <w:b/>
        </w:rPr>
        <w:t>പഞ്ചപാണവു</w:t>
      </w:r>
      <w:r>
        <w:t xml:space="preserve"> </w:t>
      </w:r>
      <w:r>
        <w:rPr>
          <w:b/>
        </w:rPr>
        <w:t>കൈതചക</w:t>
      </w:r>
      <w:r>
        <w:t xml:space="preserve"> </w:t>
      </w:r>
      <w:r>
        <w:rPr>
          <w:b/>
        </w:rPr>
        <w:t>ഋതു</w:t>
      </w:r>
      <w:r>
        <w:t xml:space="preserve"> </w:t>
      </w:r>
      <w:r>
        <w:rPr>
          <w:b/>
        </w:rPr>
        <w:t>പഷികച്ഛ</w:t>
      </w:r>
      <w:r>
        <w:t xml:space="preserve"> </w:t>
      </w:r>
      <w:r>
        <w:rPr>
          <w:b/>
        </w:rPr>
        <w:t>നീലാകാശം</w:t>
      </w:r>
      <w:r>
        <w:t xml:space="preserve"> </w:t>
      </w:r>
      <w:r>
        <w:rPr>
          <w:b/>
        </w:rPr>
        <w:t>പച്ഛ</w:t>
      </w:r>
      <w:r>
        <w:t xml:space="preserve"> </w:t>
      </w:r>
      <w:r>
        <w:rPr>
          <w:b/>
        </w:rPr>
        <w:t>കുഅ</w:t>
      </w:r>
      <w:r>
        <w:t xml:space="preserve"> </w:t>
      </w:r>
      <w:r>
        <w:rPr>
          <w:b/>
        </w:rPr>
        <w:t>ചുവന</w:t>
      </w:r>
      <w:r>
        <w:t xml:space="preserve"> </w:t>
      </w:r>
      <w:r>
        <w:rPr>
          <w:b/>
        </w:rPr>
        <w:t>വ്വമി</w:t>
      </w:r>
      <w:r>
        <w:t xml:space="preserve"> </w:t>
      </w:r>
      <w:r>
        <w:rPr>
          <w:b/>
        </w:rPr>
        <w:t>ഭുമി</w:t>
      </w:r>
      <w:r>
        <w:t xml:space="preserve"> </w:t>
      </w:r>
    </w:p>
    <w:p>
      <w:pPr>
        <w:pStyle w:val="Heading4"/>
      </w:pPr>
      <w:r>
        <w:t>Resnet</w:t>
      </w:r>
    </w:p>
    <w:p>
      <w:r>
        <w:rPr>
          <w:b/>
        </w:rPr>
        <w:t>പബപഠബവര</w:t>
      </w:r>
      <w:r>
        <w:t xml:space="preserve"> </w:t>
      </w:r>
      <w:r>
        <w:rPr>
          <w:b/>
        </w:rPr>
        <w:t>കൈതചക</w:t>
      </w:r>
      <w:r>
        <w:t xml:space="preserve"> </w:t>
      </w:r>
      <w:r>
        <w:rPr>
          <w:b/>
        </w:rPr>
        <w:t>ഋതു</w:t>
      </w:r>
      <w:r>
        <w:t xml:space="preserve"> </w:t>
      </w:r>
      <w:r>
        <w:rPr>
          <w:b/>
        </w:rPr>
        <w:t>പഷികശ</w:t>
      </w:r>
      <w:r>
        <w:t xml:space="preserve"> </w:t>
      </w:r>
      <w:r>
        <w:rPr>
          <w:b/>
        </w:rPr>
        <w:t>നീലാകഠശം</w:t>
      </w:r>
      <w:r>
        <w:t xml:space="preserve"> </w:t>
      </w:r>
      <w:r>
        <w:rPr>
          <w:b/>
        </w:rPr>
        <w:t>പച്ഛ</w:t>
      </w:r>
      <w:r>
        <w:t xml:space="preserve"> </w:t>
      </w:r>
      <w:r>
        <w:rPr>
          <w:b/>
        </w:rPr>
        <w:t>കടക</w:t>
      </w:r>
      <w:r>
        <w:t xml:space="preserve"> </w:t>
      </w:r>
      <w:r>
        <w:rPr>
          <w:b/>
        </w:rPr>
        <w:t>ചുവന</w:t>
      </w:r>
      <w:r>
        <w:t xml:space="preserve"> </w:t>
      </w:r>
      <w:r>
        <w:rPr>
          <w:b/>
        </w:rPr>
        <w:t>എമി</w:t>
      </w:r>
      <w:r>
        <w:t xml:space="preserve"> </w:t>
      </w:r>
      <w:r>
        <w:rPr>
          <w:b/>
        </w:rPr>
        <w:t>ദൂവി</w:t>
      </w:r>
      <w:r>
        <w:t xml:space="preserve"> </w:t>
      </w:r>
    </w:p>
    <w:p>
      <w:pPr>
        <w:pStyle w:val="Heading4"/>
      </w:pPr>
      <w:r>
        <w:t>Mobilenet</w:t>
      </w:r>
    </w:p>
    <w:p>
      <w:r>
        <w:rPr>
          <w:b/>
        </w:rPr>
        <w:t>പഘപഠസവര</w:t>
      </w:r>
      <w:r>
        <w:t xml:space="preserve"> </w:t>
      </w:r>
      <w:r>
        <w:rPr>
          <w:b/>
        </w:rPr>
        <w:t>ഗഗകതടത</w:t>
      </w:r>
      <w:r>
        <w:t xml:space="preserve"> </w:t>
      </w:r>
      <w:r>
        <w:rPr>
          <w:b/>
        </w:rPr>
        <w:t>ഋതു</w:t>
      </w:r>
      <w:r>
        <w:t xml:space="preserve"> </w:t>
      </w:r>
      <w:r>
        <w:rPr>
          <w:b/>
        </w:rPr>
        <w:t>പഇികശ</w:t>
      </w:r>
      <w:r>
        <w:t xml:space="preserve"> </w:t>
      </w:r>
      <w:r>
        <w:rPr>
          <w:b/>
        </w:rPr>
        <w:t>ഗിലഠകഠശഠ</w:t>
      </w:r>
      <w:r>
        <w:t xml:space="preserve"> </w:t>
      </w:r>
      <w:r>
        <w:rPr>
          <w:b/>
        </w:rPr>
        <w:t>പച്ഛ</w:t>
      </w:r>
      <w:r>
        <w:t xml:space="preserve"> </w:t>
      </w:r>
      <w:r>
        <w:rPr>
          <w:b/>
        </w:rPr>
        <w:t>തടഅ</w:t>
      </w:r>
      <w:r>
        <w:t xml:space="preserve"> </w:t>
      </w:r>
      <w:r>
        <w:rPr>
          <w:b/>
        </w:rPr>
        <w:t>ചുവന</w:t>
      </w:r>
      <w:r>
        <w:t xml:space="preserve"> </w:t>
      </w:r>
      <w:r>
        <w:rPr>
          <w:b/>
        </w:rPr>
        <w:t>ഭഠി</w:t>
      </w:r>
      <w:r>
        <w:t xml:space="preserve"> </w:t>
      </w:r>
      <w:r>
        <w:rPr>
          <w:b/>
        </w:rPr>
        <w:t>ഭുമി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