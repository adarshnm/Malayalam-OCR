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Character Recognition</w:t>
      </w:r>
    </w:p>
    <w:p>
      <w:r>
        <w:drawing>
          <wp:inline xmlns:a="http://schemas.openxmlformats.org/drawingml/2006/main" xmlns:pic="http://schemas.openxmlformats.org/drawingml/2006/picture">
            <wp:extent cx="2743200" cy="24428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p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42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Segmented</w:t>
      </w:r>
    </w:p>
    <w:p>
      <w:r>
        <w:drawing>
          <wp:inline xmlns:a="http://schemas.openxmlformats.org/drawingml/2006/main" xmlns:pic="http://schemas.openxmlformats.org/drawingml/2006/picture">
            <wp:extent cx="2743200" cy="314000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gment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400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Output</w:t>
      </w:r>
    </w:p>
    <w:p>
      <w:pPr>
        <w:pStyle w:val="Heading4"/>
      </w:pPr>
      <w:r>
        <w:t>Densenet</w:t>
      </w:r>
    </w:p>
    <w:p>
      <w:r>
        <w:rPr>
          <w:b/>
        </w:rPr>
        <w:t>ചശിത്രമെുതിഷ</w:t>
      </w:r>
      <w:r>
        <w:t xml:space="preserve"> </w:t>
      </w:r>
      <w:r>
        <w:rPr>
          <w:b/>
        </w:rPr>
        <w:t>പുഷോൃഅശ</w:t>
      </w:r>
      <w:r>
        <w:t xml:space="preserve"> </w:t>
      </w:r>
      <w:r>
        <w:rPr>
          <w:b/>
        </w:rPr>
        <w:t>ശ്മഠൊവദആുംശ്മീതെ</w:t>
      </w:r>
      <w:r>
        <w:t xml:space="preserve"> </w:t>
      </w:r>
      <w:r>
        <w:rPr>
          <w:b/>
        </w:rPr>
        <w:t>സഷാഥാഗം</w:t>
      </w:r>
      <w:r>
        <w:t xml:space="preserve"> </w:t>
      </w:r>
      <w:r>
        <w:rPr>
          <w:b/>
        </w:rPr>
        <w:t>ഁ</w:t>
      </w:r>
      <w:r>
        <w:t xml:space="preserve"> </w:t>
      </w:r>
      <w:r>
        <w:rPr>
          <w:b/>
        </w:rPr>
        <w:t>ആഗ്രഹഠകുസ്നതഁ</w:t>
      </w:r>
      <w:r>
        <w:t xml:space="preserve"> </w:t>
      </w:r>
      <w:r>
        <w:rPr>
          <w:b/>
        </w:rPr>
        <w:t>ചടാഉകാശാണ്ട</w:t>
      </w:r>
      <w:r>
        <w:t xml:space="preserve"> </w:t>
      </w:r>
      <w:r>
        <w:rPr>
          <w:b/>
        </w:rPr>
        <w:t>കാരണംഷുദ്ധആറൽ</w:t>
      </w:r>
      <w:r>
        <w:t xml:space="preserve"> </w:t>
      </w:r>
      <w:r>
        <w:rPr>
          <w:b/>
        </w:rPr>
        <w:t>ഛദറവുമധറകം</w:t>
      </w:r>
      <w:r>
        <w:t xml:space="preserve"> </w:t>
      </w:r>
      <w:r>
        <w:rPr>
          <w:b/>
        </w:rPr>
        <w:t>സഫികുണതും</w:t>
      </w:r>
      <w:r>
        <w:t xml:space="preserve"> </w:t>
      </w:r>
      <w:r>
        <w:rPr>
          <w:b/>
        </w:rPr>
        <w:t>ആശ്മണഠബ്ദള</w:t>
      </w:r>
      <w:r>
        <w:t xml:space="preserve"> </w:t>
      </w:r>
      <w:r>
        <w:rPr>
          <w:b/>
        </w:rPr>
        <w:t>ളുനഠവൻ്റുശ</w:t>
      </w:r>
      <w:r>
        <w:t xml:space="preserve"> </w:t>
      </w:r>
      <w:r>
        <w:rPr>
          <w:b/>
        </w:rPr>
        <w:t>ചേുസ്നതും</w:t>
      </w:r>
      <w:r>
        <w:t xml:space="preserve"> </w:t>
      </w:r>
      <w:r>
        <w:rPr>
          <w:b/>
        </w:rPr>
        <w:t>അവശാണല്ലോ</w:t>
      </w:r>
      <w:r>
        <w:t xml:space="preserve"> </w:t>
      </w:r>
      <w:r>
        <w:rPr>
          <w:b/>
        </w:rPr>
        <w:t>ഢഗ്ലസ്സഁ</w:t>
      </w:r>
      <w:r>
        <w:t xml:space="preserve"> </w:t>
      </w:r>
      <w:r>
        <w:rPr>
          <w:b/>
        </w:rPr>
        <w:t>മകഁആദതർ</w:t>
      </w:r>
      <w:r>
        <w:t xml:space="preserve"> </w:t>
      </w:r>
    </w:p>
    <w:p>
      <w:pPr>
        <w:pStyle w:val="Heading4"/>
      </w:pPr>
      <w:r>
        <w:t>Resnet</w:t>
      </w:r>
    </w:p>
    <w:p>
      <w:r>
        <w:rPr>
          <w:b/>
        </w:rPr>
        <w:t>ചശിത്രവെുതഠഖ</w:t>
      </w:r>
      <w:r>
        <w:t xml:space="preserve"> </w:t>
      </w:r>
      <w:r>
        <w:rPr>
          <w:b/>
        </w:rPr>
        <w:t>പടടഠാൃഅൾ</w:t>
      </w:r>
      <w:r>
        <w:t xml:space="preserve"> </w:t>
      </w:r>
      <w:r>
        <w:rPr>
          <w:b/>
        </w:rPr>
        <w:t>ഗ്ലൃൊവ൯ജ്ഞൃഠഥടറഗ</w:t>
      </w:r>
      <w:r>
        <w:t xml:space="preserve"> </w:t>
      </w:r>
      <w:r>
        <w:rPr>
          <w:b/>
        </w:rPr>
        <w:t>എഷാധാഗം</w:t>
      </w:r>
      <w:r>
        <w:t xml:space="preserve"> </w:t>
      </w:r>
      <w:r>
        <w:rPr>
          <w:b/>
        </w:rPr>
        <w:t>ഁ</w:t>
      </w:r>
      <w:r>
        <w:t xml:space="preserve"> </w:t>
      </w:r>
      <w:r>
        <w:rPr>
          <w:b/>
        </w:rPr>
        <w:t>ജ്ഞഗ്രഹഠകഃണ്ടഗഁ</w:t>
      </w:r>
      <w:r>
        <w:t xml:space="preserve"> </w:t>
      </w:r>
      <w:r>
        <w:rPr>
          <w:b/>
        </w:rPr>
        <w:t>ചടാഉകാന്ദാണ</w:t>
      </w:r>
      <w:r>
        <w:t xml:space="preserve"> </w:t>
      </w:r>
      <w:r>
        <w:rPr>
          <w:b/>
        </w:rPr>
        <w:t>കാരണംധൃദ്ധത്മറൽ</w:t>
      </w:r>
      <w:r>
        <w:t xml:space="preserve"> </w:t>
      </w:r>
      <w:r>
        <w:rPr>
          <w:b/>
        </w:rPr>
        <w:t>ഛനറവൃമധഠംെ</w:t>
      </w:r>
      <w:r>
        <w:t xml:space="preserve"> </w:t>
      </w:r>
      <w:r>
        <w:rPr>
          <w:b/>
        </w:rPr>
        <w:t>ഡഹഠജ്ഞുണതഃം</w:t>
      </w:r>
      <w:r>
        <w:t xml:space="preserve"> </w:t>
      </w:r>
      <w:r>
        <w:rPr>
          <w:b/>
        </w:rPr>
        <w:t>ആഋണഠഋഇ</w:t>
      </w:r>
      <w:r>
        <w:t xml:space="preserve"> </w:t>
      </w:r>
      <w:r>
        <w:rPr>
          <w:b/>
        </w:rPr>
        <w:t>ടുനഠഘൃകധ</w:t>
      </w:r>
      <w:r>
        <w:t xml:space="preserve"> </w:t>
      </w:r>
      <w:r>
        <w:rPr>
          <w:b/>
        </w:rPr>
        <w:t>ഃചനുണസഃം</w:t>
      </w:r>
      <w:r>
        <w:t xml:space="preserve"> </w:t>
      </w:r>
      <w:r>
        <w:rPr>
          <w:b/>
        </w:rPr>
        <w:t>അസ്പന്ദാണടല്ലാ</w:t>
      </w:r>
      <w:r>
        <w:t xml:space="preserve"> </w:t>
      </w:r>
      <w:r>
        <w:rPr>
          <w:b/>
        </w:rPr>
        <w:t>ഢഋസ്</w:t>
      </w:r>
      <w:r>
        <w:t xml:space="preserve"> </w:t>
      </w:r>
      <w:r>
        <w:rPr>
          <w:b/>
        </w:rPr>
        <w:t>മകഁആർതർ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